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3552D" w14:textId="6F01B57C" w:rsidR="007E73B0" w:rsidRPr="00AA5F52" w:rsidRDefault="00000000" w:rsidP="00BC37F6">
      <w:pPr>
        <w:spacing w:after="120" w:line="240" w:lineRule="auto"/>
        <w:jc w:val="center"/>
        <w:rPr>
          <w:lang w:val="de-DE"/>
        </w:rPr>
      </w:pPr>
      <w:r w:rsidRPr="00792ADE">
        <w:rPr>
          <w:b/>
          <w:sz w:val="28"/>
          <w:szCs w:val="36"/>
          <w:lang w:val="de-DE"/>
        </w:rPr>
        <w:t>Michelle Chen</w:t>
      </w:r>
      <w:r w:rsidRPr="00AA5F52">
        <w:rPr>
          <w:b/>
          <w:lang w:val="de-DE"/>
        </w:rPr>
        <w:br/>
      </w:r>
      <w:r w:rsidRPr="00AA5F52">
        <w:rPr>
          <w:lang w:val="de-DE"/>
        </w:rPr>
        <w:t>Tempe, AZ | 602</w:t>
      </w:r>
      <w:r w:rsidR="00AE474C">
        <w:rPr>
          <w:lang w:val="de-DE"/>
        </w:rPr>
        <w:t>-</w:t>
      </w:r>
      <w:r w:rsidRPr="00AA5F52">
        <w:rPr>
          <w:lang w:val="de-DE"/>
        </w:rPr>
        <w:t>607</w:t>
      </w:r>
      <w:r w:rsidR="00AE474C">
        <w:rPr>
          <w:lang w:val="de-DE"/>
        </w:rPr>
        <w:t>-</w:t>
      </w:r>
      <w:r w:rsidRPr="00AA5F52">
        <w:rPr>
          <w:lang w:val="de-DE"/>
        </w:rPr>
        <w:t xml:space="preserve">9725 | </w:t>
      </w:r>
      <w:r w:rsidR="00BB7043" w:rsidRPr="00AA5F52">
        <w:rPr>
          <w:lang w:val="de-DE"/>
        </w:rPr>
        <w:t xml:space="preserve">yche1356@asu.edu | </w:t>
      </w:r>
      <w:hyperlink r:id="rId6" w:history="1">
        <w:r w:rsidR="00BB7043" w:rsidRPr="00AA5F52">
          <w:rPr>
            <w:rStyle w:val="Hyperlink"/>
            <w:color w:val="000000" w:themeColor="text1"/>
            <w:u w:val="none"/>
            <w:lang w:val="de-DE"/>
          </w:rPr>
          <w:t>themichellechen.com</w:t>
        </w:r>
      </w:hyperlink>
      <w:r w:rsidR="00BB7043" w:rsidRPr="00AA5F52">
        <w:rPr>
          <w:lang w:val="de-DE"/>
        </w:rPr>
        <w:t xml:space="preserve"> | linkedin.com/in/mchen0727</w:t>
      </w:r>
    </w:p>
    <w:p w14:paraId="35B78480" w14:textId="6AD723CD" w:rsidR="007E73B0" w:rsidRDefault="00BB7043" w:rsidP="001B6C65">
      <w:pPr>
        <w:pBdr>
          <w:bottom w:val="single" w:sz="6" w:space="1" w:color="auto"/>
        </w:pBdr>
        <w:spacing w:after="120"/>
      </w:pPr>
      <w:r w:rsidRPr="00BB7043">
        <w:rPr>
          <w:b/>
          <w:sz w:val="22"/>
        </w:rPr>
        <w:t xml:space="preserve">Professional </w:t>
      </w:r>
      <w:r>
        <w:rPr>
          <w:b/>
          <w:sz w:val="22"/>
        </w:rPr>
        <w:t>Summary</w:t>
      </w:r>
    </w:p>
    <w:p w14:paraId="5C630494" w14:textId="6338690C" w:rsidR="007E73B0" w:rsidRDefault="001A3F71" w:rsidP="00792ADE">
      <w:pPr>
        <w:spacing w:after="120" w:line="240" w:lineRule="auto"/>
      </w:pPr>
      <w:r w:rsidRPr="001A3F71">
        <w:t xml:space="preserve">UI/UX designer with 3+ years of experience crafting accessible, responsive digital products. Known for delivering award-winning user experiences, including recognition at the </w:t>
      </w:r>
      <w:proofErr w:type="spellStart"/>
      <w:r w:rsidRPr="001A3F71">
        <w:t>Endstar</w:t>
      </w:r>
      <w:proofErr w:type="spellEnd"/>
      <w:r w:rsidRPr="001A3F71">
        <w:t xml:space="preserve"> Spark Challenge and UC Riverside </w:t>
      </w:r>
      <w:proofErr w:type="spellStart"/>
      <w:r w:rsidRPr="001A3F71">
        <w:t>RoseHack</w:t>
      </w:r>
      <w:proofErr w:type="spellEnd"/>
      <w:r w:rsidRPr="001A3F71">
        <w:t xml:space="preserve"> 2025.</w:t>
      </w:r>
    </w:p>
    <w:p w14:paraId="5DB3990D" w14:textId="77777777" w:rsidR="007E73B0" w:rsidRDefault="00000000" w:rsidP="001B6C65">
      <w:pPr>
        <w:pBdr>
          <w:bottom w:val="single" w:sz="6" w:space="1" w:color="auto"/>
        </w:pBdr>
        <w:spacing w:after="120"/>
      </w:pPr>
      <w:r>
        <w:rPr>
          <w:b/>
          <w:sz w:val="22"/>
        </w:rPr>
        <w:t>Experience</w:t>
      </w:r>
    </w:p>
    <w:p w14:paraId="2B514B39" w14:textId="77777777" w:rsidR="000F6082" w:rsidRDefault="00000000" w:rsidP="003D0059">
      <w:pPr>
        <w:tabs>
          <w:tab w:val="center" w:pos="9923"/>
        </w:tabs>
        <w:spacing w:after="0" w:line="240" w:lineRule="auto"/>
        <w:rPr>
          <w:color w:val="7F7F7F" w:themeColor="text1" w:themeTint="80"/>
          <w:lang w:eastAsia="zh-TW"/>
        </w:rPr>
      </w:pPr>
      <w:r w:rsidRPr="006D7F17">
        <w:rPr>
          <w:b/>
          <w:bCs/>
        </w:rPr>
        <w:t>Website Interface</w:t>
      </w:r>
      <w:r w:rsidR="008F3EC7" w:rsidRPr="006D7F17">
        <w:rPr>
          <w:b/>
          <w:bCs/>
        </w:rPr>
        <w:t xml:space="preserve"> (UI)</w:t>
      </w:r>
      <w:r w:rsidRPr="006D7F17">
        <w:rPr>
          <w:b/>
          <w:bCs/>
        </w:rPr>
        <w:t xml:space="preserve"> Designer</w:t>
      </w:r>
      <w:r w:rsidR="006D7F17">
        <w:tab/>
      </w:r>
      <w:r w:rsidR="006D7F17" w:rsidRPr="00207358">
        <w:rPr>
          <w:b/>
          <w:bCs/>
          <w:i/>
          <w:iCs/>
        </w:rPr>
        <w:t xml:space="preserve">October </w:t>
      </w:r>
      <w:r w:rsidR="006D7F17" w:rsidRPr="00207358">
        <w:rPr>
          <w:b/>
          <w:bCs/>
          <w:i/>
          <w:iCs/>
        </w:rPr>
        <w:t xml:space="preserve">2023 – </w:t>
      </w:r>
      <w:r w:rsidR="006D7F17" w:rsidRPr="00207358">
        <w:rPr>
          <w:b/>
          <w:bCs/>
          <w:i/>
          <w:iCs/>
        </w:rPr>
        <w:t xml:space="preserve">September </w:t>
      </w:r>
      <w:r w:rsidR="006D7F17" w:rsidRPr="00207358">
        <w:rPr>
          <w:b/>
          <w:bCs/>
          <w:i/>
          <w:iCs/>
        </w:rPr>
        <w:t>2024</w:t>
      </w:r>
      <w:r w:rsidR="006D7F17">
        <w:br/>
      </w:r>
      <w:r w:rsidRPr="006D7F17">
        <w:rPr>
          <w:color w:val="7F7F7F" w:themeColor="text1" w:themeTint="80"/>
        </w:rPr>
        <w:t>M-think Technology, Taiwan</w:t>
      </w:r>
    </w:p>
    <w:p w14:paraId="134E9FEB" w14:textId="77777777" w:rsidR="000F6082" w:rsidRDefault="00AA5F52" w:rsidP="003D0059">
      <w:pPr>
        <w:pStyle w:val="ListParagraph"/>
        <w:numPr>
          <w:ilvl w:val="0"/>
          <w:numId w:val="13"/>
        </w:numPr>
        <w:tabs>
          <w:tab w:val="center" w:pos="9923"/>
        </w:tabs>
        <w:spacing w:after="120"/>
        <w:rPr>
          <w:lang w:eastAsia="zh-TW"/>
        </w:rPr>
      </w:pPr>
      <w:r>
        <w:t>Executed browser compatibility testing across 6+ platforms, reducing interface issues by approximately 30%</w:t>
      </w:r>
    </w:p>
    <w:p w14:paraId="19697D31" w14:textId="77777777" w:rsidR="000F6082" w:rsidRDefault="00AA5F52" w:rsidP="003D0059">
      <w:pPr>
        <w:pStyle w:val="ListParagraph"/>
        <w:numPr>
          <w:ilvl w:val="0"/>
          <w:numId w:val="13"/>
        </w:numPr>
        <w:tabs>
          <w:tab w:val="center" w:pos="9923"/>
        </w:tabs>
        <w:spacing w:after="120"/>
        <w:rPr>
          <w:lang w:eastAsia="zh-TW"/>
        </w:rPr>
      </w:pPr>
      <w:r>
        <w:t>Collaborated with engineers and product managers to translate design concepts into functional web components</w:t>
      </w:r>
    </w:p>
    <w:p w14:paraId="297E1B17" w14:textId="77777777" w:rsidR="000F6082" w:rsidRDefault="00AA5F52" w:rsidP="003D0059">
      <w:pPr>
        <w:pStyle w:val="ListParagraph"/>
        <w:numPr>
          <w:ilvl w:val="0"/>
          <w:numId w:val="13"/>
        </w:numPr>
        <w:tabs>
          <w:tab w:val="center" w:pos="9923"/>
        </w:tabs>
        <w:spacing w:after="120"/>
        <w:rPr>
          <w:lang w:eastAsia="zh-TW"/>
        </w:rPr>
      </w:pPr>
      <w:r>
        <w:t>Refined UI prototypes based on analytics and feedback, contributing to a 15% improvement in task success rates</w:t>
      </w:r>
    </w:p>
    <w:p w14:paraId="37119376" w14:textId="69062DBA" w:rsidR="00F10D1A" w:rsidRPr="00E64919" w:rsidRDefault="00AA5F52" w:rsidP="00F10D1A">
      <w:pPr>
        <w:pStyle w:val="ListParagraph"/>
        <w:numPr>
          <w:ilvl w:val="0"/>
          <w:numId w:val="13"/>
        </w:numPr>
        <w:spacing w:after="0"/>
        <w:rPr>
          <w:color w:val="7F7F7F" w:themeColor="text1" w:themeTint="80"/>
        </w:rPr>
      </w:pPr>
      <w:r>
        <w:t>Demonstrated attention to detail and adaptability in agile sprint environments</w:t>
      </w:r>
    </w:p>
    <w:p w14:paraId="4FACEF36" w14:textId="640BE30A" w:rsidR="00E64919" w:rsidRPr="00F10D1A" w:rsidRDefault="00E64919" w:rsidP="00F10D1A">
      <w:pPr>
        <w:pStyle w:val="ListParagraph"/>
        <w:numPr>
          <w:ilvl w:val="0"/>
          <w:numId w:val="13"/>
        </w:numPr>
        <w:spacing w:after="0"/>
        <w:rPr>
          <w:color w:val="7F7F7F" w:themeColor="text1" w:themeTint="80"/>
        </w:rPr>
      </w:pPr>
      <w:r w:rsidRPr="00E64919">
        <w:rPr>
          <w:color w:val="000000" w:themeColor="text1"/>
        </w:rPr>
        <w:t>Analyzed user testing feedback and proposed layout updates that improved task flow</w:t>
      </w:r>
    </w:p>
    <w:p w14:paraId="112EE0DB" w14:textId="77777777" w:rsidR="00F10D1A" w:rsidRPr="00F10D1A" w:rsidRDefault="00F10D1A" w:rsidP="00F10D1A">
      <w:pPr>
        <w:spacing w:after="0" w:line="240" w:lineRule="auto"/>
        <w:rPr>
          <w:color w:val="7F7F7F" w:themeColor="text1" w:themeTint="80"/>
          <w:sz w:val="10"/>
          <w:szCs w:val="10"/>
        </w:rPr>
      </w:pPr>
    </w:p>
    <w:p w14:paraId="5EF79479" w14:textId="0189A9F8" w:rsidR="00F47B7B" w:rsidRDefault="00000000" w:rsidP="00614387">
      <w:pPr>
        <w:tabs>
          <w:tab w:val="center" w:pos="9923"/>
        </w:tabs>
        <w:spacing w:after="0" w:line="240" w:lineRule="auto"/>
      </w:pPr>
      <w:r w:rsidRPr="006D7F17">
        <w:rPr>
          <w:b/>
          <w:bCs/>
        </w:rPr>
        <w:t>UI/UX Designer &amp; Frontend Developer (Volunteer)</w:t>
      </w:r>
      <w:r w:rsidR="00614387">
        <w:rPr>
          <w:b/>
          <w:bCs/>
        </w:rPr>
        <w:tab/>
      </w:r>
      <w:r w:rsidR="00302D9F" w:rsidRPr="00207358">
        <w:rPr>
          <w:b/>
          <w:bCs/>
          <w:i/>
          <w:iCs/>
        </w:rPr>
        <w:t xml:space="preserve">March </w:t>
      </w:r>
      <w:r w:rsidR="00302D9F" w:rsidRPr="00207358">
        <w:rPr>
          <w:b/>
          <w:bCs/>
          <w:i/>
          <w:iCs/>
        </w:rPr>
        <w:t xml:space="preserve">2023 – </w:t>
      </w:r>
      <w:r w:rsidR="00302D9F" w:rsidRPr="00207358">
        <w:rPr>
          <w:b/>
          <w:bCs/>
          <w:i/>
          <w:iCs/>
        </w:rPr>
        <w:t xml:space="preserve">September </w:t>
      </w:r>
      <w:r w:rsidR="00302D9F" w:rsidRPr="00207358">
        <w:rPr>
          <w:b/>
          <w:bCs/>
          <w:i/>
          <w:iCs/>
        </w:rPr>
        <w:t>2023</w:t>
      </w:r>
      <w:r w:rsidR="006D7F17">
        <w:br/>
      </w:r>
      <w:r w:rsidRPr="00302D9F">
        <w:rPr>
          <w:color w:val="7F7F7F" w:themeColor="text1" w:themeTint="80"/>
        </w:rPr>
        <w:t xml:space="preserve">Toastmasters District 67, </w:t>
      </w:r>
      <w:r w:rsidR="00C41C72" w:rsidRPr="00302D9F">
        <w:rPr>
          <w:color w:val="7F7F7F" w:themeColor="text1" w:themeTint="80"/>
        </w:rPr>
        <w:t>Remote</w:t>
      </w:r>
      <w:r w:rsidR="00775B2A">
        <w:tab/>
      </w:r>
    </w:p>
    <w:p w14:paraId="2FDBC5CB" w14:textId="77777777" w:rsidR="00F47B7B" w:rsidRDefault="00AA5F52" w:rsidP="00614387">
      <w:pPr>
        <w:pStyle w:val="ListParagraph"/>
        <w:numPr>
          <w:ilvl w:val="0"/>
          <w:numId w:val="14"/>
        </w:numPr>
        <w:tabs>
          <w:tab w:val="center" w:pos="9923"/>
        </w:tabs>
        <w:spacing w:after="120"/>
      </w:pPr>
      <w:r>
        <w:t>Redesigned organization website using Figma and HTML/CSS, reducing bounce rate by 20%</w:t>
      </w:r>
    </w:p>
    <w:p w14:paraId="6AE16E43" w14:textId="77777777" w:rsidR="00F47B7B" w:rsidRDefault="00AA5F52" w:rsidP="00614387">
      <w:pPr>
        <w:pStyle w:val="ListParagraph"/>
        <w:numPr>
          <w:ilvl w:val="0"/>
          <w:numId w:val="14"/>
        </w:numPr>
        <w:tabs>
          <w:tab w:val="center" w:pos="9923"/>
        </w:tabs>
        <w:spacing w:after="120"/>
      </w:pPr>
      <w:r>
        <w:t>Enhanced layout structure and visual hierarchy to improve readability on mobile devices</w:t>
      </w:r>
    </w:p>
    <w:p w14:paraId="519748D2" w14:textId="1998279F" w:rsidR="00BC37F6" w:rsidRDefault="00AA5F52" w:rsidP="00792ADE">
      <w:pPr>
        <w:pStyle w:val="ListParagraph"/>
        <w:numPr>
          <w:ilvl w:val="0"/>
          <w:numId w:val="14"/>
        </w:numPr>
        <w:tabs>
          <w:tab w:val="center" w:pos="9923"/>
        </w:tabs>
        <w:spacing w:after="120"/>
      </w:pPr>
      <w:r>
        <w:t>Integrated interactive components and streamlined navigation to increase engagement</w:t>
      </w:r>
    </w:p>
    <w:p w14:paraId="082F29CA" w14:textId="1494C3CE" w:rsidR="00F10D1A" w:rsidRDefault="00E64919" w:rsidP="00BC37F6">
      <w:pPr>
        <w:pStyle w:val="ListParagraph"/>
        <w:numPr>
          <w:ilvl w:val="0"/>
          <w:numId w:val="14"/>
        </w:numPr>
        <w:tabs>
          <w:tab w:val="center" w:pos="9923"/>
        </w:tabs>
        <w:spacing w:after="0"/>
      </w:pPr>
      <w:r w:rsidRPr="00E64919">
        <w:t>Identified content gaps and proposed a revised site structure to align with member needs</w:t>
      </w:r>
    </w:p>
    <w:p w14:paraId="14FF3461" w14:textId="77777777" w:rsidR="00BC37F6" w:rsidRPr="00BC37F6" w:rsidRDefault="00BC37F6" w:rsidP="00BC37F6">
      <w:pPr>
        <w:tabs>
          <w:tab w:val="center" w:pos="9923"/>
        </w:tabs>
        <w:spacing w:after="0" w:line="240" w:lineRule="auto"/>
        <w:rPr>
          <w:sz w:val="10"/>
          <w:szCs w:val="10"/>
        </w:rPr>
      </w:pPr>
    </w:p>
    <w:p w14:paraId="2390C3C8" w14:textId="65E413D6" w:rsidR="00F47B7B" w:rsidRDefault="00000000" w:rsidP="008F375D">
      <w:pPr>
        <w:tabs>
          <w:tab w:val="center" w:pos="9923"/>
        </w:tabs>
        <w:spacing w:after="0" w:line="240" w:lineRule="auto"/>
      </w:pPr>
      <w:r w:rsidRPr="00302D9F">
        <w:rPr>
          <w:b/>
          <w:bCs/>
        </w:rPr>
        <w:t>Freelance UX/UI Designer</w:t>
      </w:r>
      <w:r w:rsidR="00302D9F">
        <w:tab/>
      </w:r>
      <w:r w:rsidR="00026887">
        <w:rPr>
          <w:b/>
          <w:bCs/>
          <w:i/>
          <w:iCs/>
        </w:rPr>
        <w:t>May</w:t>
      </w:r>
      <w:r w:rsidR="00302D9F" w:rsidRPr="00207358">
        <w:rPr>
          <w:b/>
          <w:bCs/>
          <w:i/>
          <w:iCs/>
        </w:rPr>
        <w:t xml:space="preserve"> </w:t>
      </w:r>
      <w:r w:rsidRPr="00207358">
        <w:rPr>
          <w:b/>
          <w:bCs/>
          <w:i/>
          <w:iCs/>
        </w:rPr>
        <w:t>2022 –</w:t>
      </w:r>
      <w:r w:rsidR="00B100A1">
        <w:rPr>
          <w:b/>
          <w:bCs/>
          <w:i/>
          <w:iCs/>
        </w:rPr>
        <w:t xml:space="preserve"> February</w:t>
      </w:r>
      <w:r w:rsidR="00302D9F" w:rsidRPr="00207358">
        <w:rPr>
          <w:b/>
          <w:bCs/>
          <w:i/>
          <w:iCs/>
        </w:rPr>
        <w:t xml:space="preserve"> </w:t>
      </w:r>
      <w:r w:rsidRPr="00207358">
        <w:rPr>
          <w:b/>
          <w:bCs/>
          <w:i/>
          <w:iCs/>
        </w:rPr>
        <w:t>2023</w:t>
      </w:r>
      <w:r w:rsidR="00302D9F">
        <w:br/>
      </w:r>
      <w:r w:rsidR="00302D9F" w:rsidRPr="00302D9F">
        <w:rPr>
          <w:color w:val="7F7F7F" w:themeColor="text1" w:themeTint="80"/>
        </w:rPr>
        <w:t>Self-Employed, Remote</w:t>
      </w:r>
    </w:p>
    <w:p w14:paraId="31F6CB14" w14:textId="77777777" w:rsidR="00F47B7B" w:rsidRDefault="00AA5F52" w:rsidP="00614387">
      <w:pPr>
        <w:pStyle w:val="ListParagraph"/>
        <w:numPr>
          <w:ilvl w:val="0"/>
          <w:numId w:val="15"/>
        </w:numPr>
        <w:tabs>
          <w:tab w:val="center" w:pos="9923"/>
        </w:tabs>
        <w:spacing w:after="120"/>
      </w:pPr>
      <w:r>
        <w:t>Built custom websites for Wei Pang Bakery and KAN WEN Cram School, boosting inquiries by 35%</w:t>
      </w:r>
    </w:p>
    <w:p w14:paraId="21DF2484" w14:textId="77777777" w:rsidR="00F47B7B" w:rsidRDefault="00AA5F52" w:rsidP="00614387">
      <w:pPr>
        <w:pStyle w:val="ListParagraph"/>
        <w:numPr>
          <w:ilvl w:val="0"/>
          <w:numId w:val="15"/>
        </w:numPr>
        <w:tabs>
          <w:tab w:val="center" w:pos="9923"/>
        </w:tabs>
        <w:spacing w:after="120"/>
      </w:pPr>
      <w:r>
        <w:t>Created brand-consistent layouts and responsive front-end using HTML, CSS, and Bootstrap</w:t>
      </w:r>
    </w:p>
    <w:p w14:paraId="27768C76" w14:textId="77777777" w:rsidR="00F47B7B" w:rsidRDefault="00AA5F52" w:rsidP="00614387">
      <w:pPr>
        <w:pStyle w:val="ListParagraph"/>
        <w:numPr>
          <w:ilvl w:val="0"/>
          <w:numId w:val="15"/>
        </w:numPr>
        <w:tabs>
          <w:tab w:val="center" w:pos="9923"/>
        </w:tabs>
        <w:spacing w:after="120"/>
      </w:pPr>
      <w:r>
        <w:t>Managed multiple client projects and maintained satisfaction through 3–5 review cycles per engagement</w:t>
      </w:r>
    </w:p>
    <w:p w14:paraId="2A73A4E6" w14:textId="79ED80E3" w:rsidR="00AA5F52" w:rsidRDefault="00AA5F52" w:rsidP="00F10D1A">
      <w:pPr>
        <w:pStyle w:val="ListParagraph"/>
        <w:numPr>
          <w:ilvl w:val="0"/>
          <w:numId w:val="15"/>
        </w:numPr>
        <w:tabs>
          <w:tab w:val="center" w:pos="9923"/>
        </w:tabs>
        <w:spacing w:after="0"/>
      </w:pPr>
      <w:r>
        <w:t>Adapted to changing client needs with strong communication and time management skills</w:t>
      </w:r>
    </w:p>
    <w:p w14:paraId="3D8797A2" w14:textId="182CFF91" w:rsidR="00BC37F6" w:rsidRDefault="00BC37F6" w:rsidP="00BC37F6">
      <w:pPr>
        <w:pStyle w:val="ListParagraph"/>
        <w:numPr>
          <w:ilvl w:val="0"/>
          <w:numId w:val="15"/>
        </w:numPr>
        <w:tabs>
          <w:tab w:val="center" w:pos="9923"/>
        </w:tabs>
        <w:spacing w:after="0"/>
      </w:pPr>
      <w:r>
        <w:t>Suggested SEO and usability updates, increasing client engagement</w:t>
      </w:r>
    </w:p>
    <w:p w14:paraId="67E99347" w14:textId="77777777" w:rsidR="00F10D1A" w:rsidRPr="00F10D1A" w:rsidRDefault="00F10D1A" w:rsidP="00F10D1A">
      <w:pPr>
        <w:tabs>
          <w:tab w:val="center" w:pos="9923"/>
        </w:tabs>
        <w:spacing w:after="0" w:line="240" w:lineRule="auto"/>
        <w:rPr>
          <w:sz w:val="10"/>
          <w:szCs w:val="10"/>
        </w:rPr>
      </w:pPr>
    </w:p>
    <w:p w14:paraId="0C9CB42D" w14:textId="1E6E60A7" w:rsidR="00B93E41" w:rsidRDefault="00000000" w:rsidP="008F375D">
      <w:pPr>
        <w:tabs>
          <w:tab w:val="center" w:pos="9923"/>
        </w:tabs>
        <w:spacing w:after="0" w:line="240" w:lineRule="auto"/>
      </w:pPr>
      <w:r w:rsidRPr="00302D9F">
        <w:rPr>
          <w:b/>
          <w:bCs/>
        </w:rPr>
        <w:t>Event Planner</w:t>
      </w:r>
      <w:r w:rsidR="00302D9F">
        <w:tab/>
      </w:r>
      <w:r w:rsidR="00302D9F" w:rsidRPr="00207358">
        <w:rPr>
          <w:b/>
          <w:bCs/>
          <w:i/>
          <w:iCs/>
        </w:rPr>
        <w:t xml:space="preserve">March </w:t>
      </w:r>
      <w:r w:rsidRPr="00207358">
        <w:rPr>
          <w:b/>
          <w:bCs/>
          <w:i/>
          <w:iCs/>
        </w:rPr>
        <w:t xml:space="preserve">2022 – </w:t>
      </w:r>
      <w:r w:rsidR="00026887">
        <w:rPr>
          <w:b/>
          <w:bCs/>
          <w:i/>
          <w:iCs/>
        </w:rPr>
        <w:t>April</w:t>
      </w:r>
      <w:r w:rsidR="00302D9F" w:rsidRPr="00207358">
        <w:rPr>
          <w:b/>
          <w:bCs/>
          <w:i/>
          <w:iCs/>
        </w:rPr>
        <w:t xml:space="preserve"> </w:t>
      </w:r>
      <w:r w:rsidRPr="00207358">
        <w:rPr>
          <w:b/>
          <w:bCs/>
          <w:i/>
          <w:iCs/>
        </w:rPr>
        <w:t>2022</w:t>
      </w:r>
      <w:r w:rsidR="00302D9F">
        <w:br/>
      </w:r>
      <w:r w:rsidR="00302D9F" w:rsidRPr="00302D9F">
        <w:rPr>
          <w:color w:val="7F7F7F" w:themeColor="text1" w:themeTint="80"/>
        </w:rPr>
        <w:t>Tianyi Management Consulting, Taiwan</w:t>
      </w:r>
    </w:p>
    <w:p w14:paraId="4A5CD90B" w14:textId="32F21858" w:rsidR="00F47B7B" w:rsidRDefault="00AA5F52" w:rsidP="00614387">
      <w:pPr>
        <w:pStyle w:val="ListParagraph"/>
        <w:numPr>
          <w:ilvl w:val="0"/>
          <w:numId w:val="18"/>
        </w:numPr>
        <w:tabs>
          <w:tab w:val="center" w:pos="9923"/>
        </w:tabs>
        <w:spacing w:after="0" w:line="240" w:lineRule="auto"/>
      </w:pPr>
      <w:r>
        <w:t>Designed event visuals and layouts for 5+ corporate functions, attracting 300+ attendees</w:t>
      </w:r>
    </w:p>
    <w:p w14:paraId="7DE2A56B" w14:textId="118F87E3" w:rsidR="00AA5F52" w:rsidRDefault="00AA5F52" w:rsidP="00F10D1A">
      <w:pPr>
        <w:pStyle w:val="ListParagraph"/>
        <w:numPr>
          <w:ilvl w:val="0"/>
          <w:numId w:val="16"/>
        </w:numPr>
        <w:tabs>
          <w:tab w:val="center" w:pos="9923"/>
        </w:tabs>
        <w:spacing w:after="0"/>
      </w:pPr>
      <w:r>
        <w:t>Coordinated planning logistics and ensured smooth execution within time and budget constraints</w:t>
      </w:r>
    </w:p>
    <w:p w14:paraId="5140A751" w14:textId="77777777" w:rsidR="00F10D1A" w:rsidRPr="00F10D1A" w:rsidRDefault="00F10D1A" w:rsidP="00F10D1A">
      <w:pPr>
        <w:tabs>
          <w:tab w:val="center" w:pos="9923"/>
        </w:tabs>
        <w:spacing w:after="0" w:line="240" w:lineRule="auto"/>
        <w:rPr>
          <w:sz w:val="10"/>
          <w:szCs w:val="10"/>
        </w:rPr>
      </w:pPr>
    </w:p>
    <w:p w14:paraId="0146A6A5" w14:textId="77777777" w:rsidR="00B93E41" w:rsidRDefault="00000000" w:rsidP="008F375D">
      <w:pPr>
        <w:tabs>
          <w:tab w:val="center" w:pos="9923"/>
        </w:tabs>
        <w:spacing w:after="0" w:line="240" w:lineRule="auto"/>
      </w:pPr>
      <w:r w:rsidRPr="00302D9F">
        <w:rPr>
          <w:b/>
          <w:bCs/>
        </w:rPr>
        <w:t>Project Assistant</w:t>
      </w:r>
      <w:r w:rsidR="00302D9F">
        <w:tab/>
      </w:r>
      <w:r w:rsidR="00302D9F" w:rsidRPr="00207358">
        <w:rPr>
          <w:b/>
          <w:bCs/>
          <w:i/>
          <w:iCs/>
        </w:rPr>
        <w:t xml:space="preserve">January </w:t>
      </w:r>
      <w:r w:rsidRPr="00207358">
        <w:rPr>
          <w:b/>
          <w:bCs/>
          <w:i/>
          <w:iCs/>
        </w:rPr>
        <w:t xml:space="preserve">2020 – </w:t>
      </w:r>
      <w:r w:rsidR="00302D9F" w:rsidRPr="00207358">
        <w:rPr>
          <w:b/>
          <w:bCs/>
          <w:i/>
          <w:iCs/>
        </w:rPr>
        <w:t xml:space="preserve">April </w:t>
      </w:r>
      <w:r w:rsidRPr="00207358">
        <w:rPr>
          <w:b/>
          <w:bCs/>
          <w:i/>
          <w:iCs/>
        </w:rPr>
        <w:t>2021</w:t>
      </w:r>
      <w:r w:rsidR="00302D9F">
        <w:br/>
      </w:r>
      <w:r w:rsidR="00302D9F" w:rsidRPr="00302D9F">
        <w:rPr>
          <w:color w:val="7F7F7F" w:themeColor="text1" w:themeTint="80"/>
        </w:rPr>
        <w:t>Great Yarmouth Heritage Center, Taiwan</w:t>
      </w:r>
    </w:p>
    <w:p w14:paraId="27911EC5" w14:textId="29857E2F" w:rsidR="00F47B7B" w:rsidRDefault="00AA5F52" w:rsidP="00614387">
      <w:pPr>
        <w:pStyle w:val="ListParagraph"/>
        <w:numPr>
          <w:ilvl w:val="0"/>
          <w:numId w:val="16"/>
        </w:numPr>
        <w:tabs>
          <w:tab w:val="center" w:pos="9923"/>
        </w:tabs>
        <w:spacing w:after="0" w:line="240" w:lineRule="auto"/>
      </w:pPr>
      <w:r>
        <w:t>Conducted artifact research for museum content used by 200+ visitors monthly</w:t>
      </w:r>
    </w:p>
    <w:p w14:paraId="7C6397EF" w14:textId="63AAB93C" w:rsidR="00AA5F52" w:rsidRDefault="00AA5F52" w:rsidP="00614387">
      <w:pPr>
        <w:pStyle w:val="ListParagraph"/>
        <w:numPr>
          <w:ilvl w:val="0"/>
          <w:numId w:val="17"/>
        </w:numPr>
        <w:tabs>
          <w:tab w:val="center" w:pos="9923"/>
        </w:tabs>
        <w:spacing w:after="120"/>
      </w:pPr>
      <w:r>
        <w:t>Created an interactive bilingual guidebook to enrich educational experiences and cultural engagement</w:t>
      </w:r>
    </w:p>
    <w:p w14:paraId="41E1DED8" w14:textId="4D1884B1" w:rsidR="00E64919" w:rsidRDefault="00E64919" w:rsidP="00614387">
      <w:pPr>
        <w:pStyle w:val="ListParagraph"/>
        <w:numPr>
          <w:ilvl w:val="0"/>
          <w:numId w:val="17"/>
        </w:numPr>
        <w:tabs>
          <w:tab w:val="center" w:pos="9923"/>
        </w:tabs>
        <w:spacing w:after="120"/>
      </w:pPr>
      <w:r w:rsidRPr="00E64919">
        <w:t>Took initiative to present historical data in an interactive, inclusive format</w:t>
      </w:r>
    </w:p>
    <w:p w14:paraId="481A0C3D" w14:textId="77777777" w:rsidR="007E73B0" w:rsidRDefault="00000000" w:rsidP="001B6C65">
      <w:pPr>
        <w:pBdr>
          <w:bottom w:val="single" w:sz="6" w:space="1" w:color="auto"/>
        </w:pBdr>
        <w:spacing w:after="120"/>
      </w:pPr>
      <w:r>
        <w:rPr>
          <w:b/>
          <w:sz w:val="22"/>
        </w:rPr>
        <w:t>Skills</w:t>
      </w:r>
    </w:p>
    <w:p w14:paraId="2A544D90" w14:textId="375381B2" w:rsidR="007E73B0" w:rsidRDefault="00000000" w:rsidP="00792ADE">
      <w:pPr>
        <w:spacing w:after="120" w:line="240" w:lineRule="auto"/>
      </w:pPr>
      <w:r>
        <w:t xml:space="preserve">Design Tools: </w:t>
      </w:r>
      <w:r w:rsidR="00AA5F52" w:rsidRPr="00AA5F52">
        <w:t>Figma, Adobe XD, Adobe Illustrator, Adobe InDesign, Adobe Photoshop</w:t>
      </w:r>
      <w:r>
        <w:br/>
        <w:t>Frontend Development: HTML5, CSS</w:t>
      </w:r>
      <w:r w:rsidR="00AA5F52">
        <w:t>3</w:t>
      </w:r>
      <w:r>
        <w:t>,</w:t>
      </w:r>
      <w:r w:rsidR="007C4C03">
        <w:t xml:space="preserve"> JavaScript,</w:t>
      </w:r>
      <w:r>
        <w:t xml:space="preserve"> Bootstrap</w:t>
      </w:r>
      <w:r w:rsidR="00CC621C">
        <w:t>, Responsive Design, Accessibility (WCAG)</w:t>
      </w:r>
      <w:r>
        <w:br/>
        <w:t>UX Methods: User Experience Design, User Interface Design, User Research, Usability Testing, Wireframing</w:t>
      </w:r>
    </w:p>
    <w:p w14:paraId="7F305923" w14:textId="77777777" w:rsidR="007E73B0" w:rsidRDefault="00000000" w:rsidP="001B6C65">
      <w:pPr>
        <w:pBdr>
          <w:bottom w:val="single" w:sz="6" w:space="1" w:color="auto"/>
        </w:pBdr>
        <w:spacing w:after="120"/>
      </w:pPr>
      <w:r>
        <w:rPr>
          <w:b/>
          <w:sz w:val="22"/>
        </w:rPr>
        <w:t>Education</w:t>
      </w:r>
    </w:p>
    <w:p w14:paraId="7CD88D05" w14:textId="1F39A040" w:rsidR="007E73B0" w:rsidRDefault="00A32D12" w:rsidP="00792ADE">
      <w:pPr>
        <w:tabs>
          <w:tab w:val="center" w:pos="9923"/>
        </w:tabs>
        <w:spacing w:after="120" w:line="240" w:lineRule="auto"/>
      </w:pPr>
      <w:r w:rsidRPr="00A32D12">
        <w:rPr>
          <w:b/>
          <w:bCs/>
        </w:rPr>
        <w:t>Master of Science in User Experience (Human-Computer Interaction)</w:t>
      </w:r>
      <w:r>
        <w:tab/>
      </w:r>
      <w:r w:rsidR="00B93E41" w:rsidRPr="00B93E41">
        <w:rPr>
          <w:b/>
          <w:bCs/>
          <w:i/>
          <w:iCs/>
        </w:rPr>
        <w:t>Expected September 2026</w:t>
      </w:r>
      <w:r>
        <w:br/>
      </w:r>
      <w:r>
        <w:t>Arizona State University, Tempe, AZ</w:t>
      </w:r>
    </w:p>
    <w:p w14:paraId="1AA6FC05" w14:textId="200CFBC9" w:rsidR="007E73B0" w:rsidRDefault="00A32D12" w:rsidP="00792ADE">
      <w:pPr>
        <w:tabs>
          <w:tab w:val="center" w:pos="10348"/>
        </w:tabs>
        <w:spacing w:after="120" w:line="240" w:lineRule="auto"/>
      </w:pPr>
      <w:r w:rsidRPr="00A32D12">
        <w:rPr>
          <w:b/>
          <w:bCs/>
        </w:rPr>
        <w:t>Bachelor of Arts in Cultural Heritage Conservation</w:t>
      </w:r>
      <w:r>
        <w:tab/>
      </w:r>
      <w:r w:rsidRPr="00207358">
        <w:rPr>
          <w:b/>
          <w:bCs/>
          <w:i/>
          <w:iCs/>
        </w:rPr>
        <w:t xml:space="preserve">February </w:t>
      </w:r>
      <w:r w:rsidRPr="00207358">
        <w:rPr>
          <w:b/>
          <w:bCs/>
          <w:i/>
          <w:iCs/>
        </w:rPr>
        <w:t>2021</w:t>
      </w:r>
      <w:r>
        <w:br/>
      </w:r>
      <w:r>
        <w:t>National Yunlin University of Science &amp; Technology, Taiwan</w:t>
      </w:r>
    </w:p>
    <w:p w14:paraId="131F0165" w14:textId="77777777" w:rsidR="007E73B0" w:rsidRDefault="00000000" w:rsidP="001B6C65">
      <w:pPr>
        <w:pBdr>
          <w:bottom w:val="single" w:sz="6" w:space="1" w:color="auto"/>
        </w:pBdr>
        <w:spacing w:after="120"/>
      </w:pPr>
      <w:r>
        <w:rPr>
          <w:b/>
          <w:sz w:val="22"/>
        </w:rPr>
        <w:t>Certificates</w:t>
      </w:r>
    </w:p>
    <w:p w14:paraId="27852E4C" w14:textId="00C09650" w:rsidR="007E73B0" w:rsidRDefault="00726832" w:rsidP="00792ADE">
      <w:pPr>
        <w:spacing w:after="120" w:line="240" w:lineRule="auto"/>
      </w:pPr>
      <w:r>
        <w:t>Spark Challenge Skill Badge: UX Design – Arizona State University, 2025</w:t>
      </w:r>
      <w:r>
        <w:br/>
      </w:r>
      <w:r>
        <w:t xml:space="preserve">Foundations of User Experience (UX) Design – Google (Coursera), 2024  </w:t>
      </w:r>
      <w:r>
        <w:br/>
      </w:r>
      <w:r>
        <w:t xml:space="preserve">Responsive Web Design Developer Certification – </w:t>
      </w:r>
      <w:proofErr w:type="spellStart"/>
      <w:r>
        <w:t>freeCodeCamp</w:t>
      </w:r>
      <w:proofErr w:type="spellEnd"/>
      <w:r>
        <w:t xml:space="preserve">, 2022  </w:t>
      </w:r>
    </w:p>
    <w:sectPr w:rsidR="007E73B0" w:rsidSect="006079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E719B0"/>
    <w:multiLevelType w:val="hybridMultilevel"/>
    <w:tmpl w:val="E2D6A7A2"/>
    <w:lvl w:ilvl="0" w:tplc="5F524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B23C7"/>
    <w:multiLevelType w:val="hybridMultilevel"/>
    <w:tmpl w:val="8304D2C2"/>
    <w:lvl w:ilvl="0" w:tplc="C4D84368">
      <w:start w:val="1"/>
      <w:numFmt w:val="bullet"/>
      <w:lvlText w:val=""/>
      <w:lvlJc w:val="left"/>
      <w:pPr>
        <w:ind w:left="397" w:hanging="34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71D37"/>
    <w:multiLevelType w:val="hybridMultilevel"/>
    <w:tmpl w:val="D5DCF7CC"/>
    <w:lvl w:ilvl="0" w:tplc="0BAC457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24B9A"/>
    <w:multiLevelType w:val="hybridMultilevel"/>
    <w:tmpl w:val="53CAEBC0"/>
    <w:lvl w:ilvl="0" w:tplc="0BAC457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C4C16"/>
    <w:multiLevelType w:val="hybridMultilevel"/>
    <w:tmpl w:val="7F4608DA"/>
    <w:lvl w:ilvl="0" w:tplc="0BAC457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B1CF7"/>
    <w:multiLevelType w:val="hybridMultilevel"/>
    <w:tmpl w:val="2F346D30"/>
    <w:lvl w:ilvl="0" w:tplc="0BAC457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22CB8"/>
    <w:multiLevelType w:val="hybridMultilevel"/>
    <w:tmpl w:val="ADB6A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1C81246"/>
    <w:multiLevelType w:val="hybridMultilevel"/>
    <w:tmpl w:val="938012C2"/>
    <w:lvl w:ilvl="0" w:tplc="0BAC457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E13E4"/>
    <w:multiLevelType w:val="hybridMultilevel"/>
    <w:tmpl w:val="B0EA7D82"/>
    <w:lvl w:ilvl="0" w:tplc="0BAC457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968214">
    <w:abstractNumId w:val="8"/>
  </w:num>
  <w:num w:numId="2" w16cid:durableId="1553422509">
    <w:abstractNumId w:val="6"/>
  </w:num>
  <w:num w:numId="3" w16cid:durableId="1910505574">
    <w:abstractNumId w:val="5"/>
  </w:num>
  <w:num w:numId="4" w16cid:durableId="2036074422">
    <w:abstractNumId w:val="4"/>
  </w:num>
  <w:num w:numId="5" w16cid:durableId="406539333">
    <w:abstractNumId w:val="7"/>
  </w:num>
  <w:num w:numId="6" w16cid:durableId="614212168">
    <w:abstractNumId w:val="3"/>
  </w:num>
  <w:num w:numId="7" w16cid:durableId="83184640">
    <w:abstractNumId w:val="2"/>
  </w:num>
  <w:num w:numId="8" w16cid:durableId="1113406150">
    <w:abstractNumId w:val="1"/>
  </w:num>
  <w:num w:numId="9" w16cid:durableId="768232690">
    <w:abstractNumId w:val="0"/>
  </w:num>
  <w:num w:numId="10" w16cid:durableId="2006007487">
    <w:abstractNumId w:val="15"/>
  </w:num>
  <w:num w:numId="11" w16cid:durableId="1418938776">
    <w:abstractNumId w:val="9"/>
  </w:num>
  <w:num w:numId="12" w16cid:durableId="1419591668">
    <w:abstractNumId w:val="10"/>
  </w:num>
  <w:num w:numId="13" w16cid:durableId="1210386065">
    <w:abstractNumId w:val="16"/>
  </w:num>
  <w:num w:numId="14" w16cid:durableId="1716276276">
    <w:abstractNumId w:val="12"/>
  </w:num>
  <w:num w:numId="15" w16cid:durableId="444617484">
    <w:abstractNumId w:val="13"/>
  </w:num>
  <w:num w:numId="16" w16cid:durableId="1375814124">
    <w:abstractNumId w:val="14"/>
  </w:num>
  <w:num w:numId="17" w16cid:durableId="1286891461">
    <w:abstractNumId w:val="11"/>
  </w:num>
  <w:num w:numId="18" w16cid:durableId="11221122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6887"/>
    <w:rsid w:val="00034616"/>
    <w:rsid w:val="0006063C"/>
    <w:rsid w:val="0007106F"/>
    <w:rsid w:val="000F6082"/>
    <w:rsid w:val="0015074B"/>
    <w:rsid w:val="001570E3"/>
    <w:rsid w:val="001954F9"/>
    <w:rsid w:val="001A3F71"/>
    <w:rsid w:val="001B6C65"/>
    <w:rsid w:val="00207358"/>
    <w:rsid w:val="0029639D"/>
    <w:rsid w:val="002A070A"/>
    <w:rsid w:val="00302D9F"/>
    <w:rsid w:val="00326F90"/>
    <w:rsid w:val="003D0059"/>
    <w:rsid w:val="00420708"/>
    <w:rsid w:val="004419BB"/>
    <w:rsid w:val="00442CCF"/>
    <w:rsid w:val="004B76AB"/>
    <w:rsid w:val="00586763"/>
    <w:rsid w:val="0060794B"/>
    <w:rsid w:val="00614387"/>
    <w:rsid w:val="00672BF2"/>
    <w:rsid w:val="006D7F17"/>
    <w:rsid w:val="00726832"/>
    <w:rsid w:val="00775B2A"/>
    <w:rsid w:val="00792ADE"/>
    <w:rsid w:val="007C4C03"/>
    <w:rsid w:val="007E73B0"/>
    <w:rsid w:val="008F375D"/>
    <w:rsid w:val="008F3EC7"/>
    <w:rsid w:val="00A32D12"/>
    <w:rsid w:val="00A65B38"/>
    <w:rsid w:val="00AA1D8D"/>
    <w:rsid w:val="00AA5F52"/>
    <w:rsid w:val="00AE474C"/>
    <w:rsid w:val="00B100A1"/>
    <w:rsid w:val="00B10CF4"/>
    <w:rsid w:val="00B11FC9"/>
    <w:rsid w:val="00B47730"/>
    <w:rsid w:val="00B93E41"/>
    <w:rsid w:val="00BB7043"/>
    <w:rsid w:val="00BC37F6"/>
    <w:rsid w:val="00C41C72"/>
    <w:rsid w:val="00C70F83"/>
    <w:rsid w:val="00CA22BE"/>
    <w:rsid w:val="00CB0664"/>
    <w:rsid w:val="00CC621C"/>
    <w:rsid w:val="00E6243C"/>
    <w:rsid w:val="00E64919"/>
    <w:rsid w:val="00F10D1A"/>
    <w:rsid w:val="00F47B7B"/>
    <w:rsid w:val="00FC693F"/>
    <w:rsid w:val="00FD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17644"/>
  <w14:defaultImageDpi w14:val="300"/>
  <w15:docId w15:val="{499C01EA-6F7E-6949-AD93-582AE6BF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B70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michelleche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Michelle Chen (Student)</cp:lastModifiedBy>
  <cp:revision>5</cp:revision>
  <dcterms:created xsi:type="dcterms:W3CDTF">2025-05-23T01:03:00Z</dcterms:created>
  <dcterms:modified xsi:type="dcterms:W3CDTF">2025-05-23T01:20:00Z</dcterms:modified>
  <cp:category/>
</cp:coreProperties>
</file>